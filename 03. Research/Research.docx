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1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Word.Document.12" ShapeID="_x0000_i1031" DrawAspect="Content" ObjectID="_1468075725" r:id="rId4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32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Package" ShapeID="_x0000_i1032" DrawAspect="Content" ObjectID="_1468075726" r:id="rId5">
            <o:LockedField>false</o:LockedField>
          </o:OLEObject>
        </w:object>
      </w:r>
    </w:p>
    <w:p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hint="default"/>
          <w:lang w:val="en-US"/>
        </w:rP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Word.Document.12" ShapeID="_x0000_i1025" DrawAspect="Content" ObjectID="_1468075727" r:id="rId6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26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Package" ShapeID="_x0000_i1026" DrawAspect="Content" ObjectID="_1468075728" r:id="rId7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27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Word.Document.12" ShapeID="_x0000_i1027" DrawAspect="Content" ObjectID="_1468075729" r:id="rId8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28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Package" ShapeID="_x0000_i1028" DrawAspect="Content" ObjectID="_1468075730" r:id="rId9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29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Word.Document.12" ShapeID="_x0000_i1029" DrawAspect="Content" ObjectID="_1468075731" r:id="rId10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30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Package" ShapeID="_x0000_i1030" DrawAspect="Content" ObjectID="_1468075732" r:id="rId11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33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Word.Document.12" ShapeID="_x0000_i1033" DrawAspect="Content" ObjectID="_1468075733" r:id="rId12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34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Package" ShapeID="_x0000_i1034" DrawAspect="Content" ObjectID="_1468075734" r:id="rId13">
            <o:LockedField>false</o:LockedField>
          </o:OLEObject>
        </w:object>
      </w:r>
      <w:r>
        <w:rPr>
          <w:rFonts w:ascii="Arial" w:hAnsi="Arial" w:cs="Arial"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90700" cy="762000"/>
                <wp:effectExtent l="0" t="0" r="12700" b="0"/>
                <wp:wrapTopAndBottom/>
                <wp:docPr id="2407533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762000"/>
                          <a:chOff x="0" y="0"/>
                          <a:chExt cx="1790700" cy="762000"/>
                        </a:xfrm>
                      </wpg:grpSpPr>
                      <pic:pic xmlns:pic="http://schemas.openxmlformats.org/drawingml/2006/picture">
                        <pic:nvPicPr>
                          <pic:cNvPr id="171600950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1892756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00" r="16250"/>
                          <a:stretch>
                            <a:fillRect/>
                          </a:stretch>
                        </pic:blipFill>
                        <pic:spPr>
                          <a:xfrm>
                            <a:off x="1323975" y="0"/>
                            <a:ext cx="4667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6336433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8175" y="5715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top:0pt;height:60pt;width:141pt;mso-position-horizontal:center;mso-position-horizontal-relative:margin;mso-wrap-distance-bottom:0pt;mso-wrap-distance-top:0pt;z-index:251659264;mso-width-relative:page;mso-height-relative:page;" coordsize="1790700,762000" o:gfxdata="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NydHYcYAAAApAgAAGQAAAGRycy9fcmVscy9lMm9Eb2MueG1sLnJlbHO9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">
                <o:lock v:ext="edit" aspectratio="f"/>
                <v:shape id="Picture 1" o:spid="_x0000_s1026" o:spt="75" type="#_x0000_t75" style="position:absolute;left:0;top:76200;height:619125;width:619125;" filled="f" o:preferrelative="t" stroked="f" coordsize="21600,21600" o:gfxdata="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gzvPOsMAAADjAAAADwAAAAAAAAABACAAAAA4AAAAZHJzL2Rv&#10;d25yZXYueG1sUEsBAhQAFAAAAAgAh07iQDMvBZ47AAAAOQAAABAAAAAAAAAAAQAgAAAAKAEAAGRy&#10;cy9zaGFwZXhtbC54bWxQSwUGAAAAAAYABgBbAQAA0gMAAAAA&#10;">
                  <v:fill on="f" focussize="0,0"/>
                  <v:stroke on="f"/>
                  <v:imagedata r:id="rId14" o:title=""/>
                  <o:lock v:ext="edit" aspectratio="t"/>
                </v:shape>
                <v:shape id="Picture 2" o:spid="_x0000_s1026" o:spt="75" type="#_x0000_t75" style="position:absolute;left:1323975;top:0;height:762000;width:466725;" filled="f" o:preferrelative="t" stroked="f" coordsize="21600,21600" o:gfxdata="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TFTbvBAAAA4wAAAA8AAAAAAAAAAQAgAAAAOAAAAGRycy9kb3du&#10;cmV2LnhtbFBLAQIUABQAAAAIAIdO4kAzLwWeOwAAADkAAAAQAAAAAAAAAAEAIAAAACYBAABkcnMv&#10;c2hhcGV4bWwueG1sUEsFBgAAAAAGAAYAWwEAANADAAAAAA==&#10;">
                  <v:fill on="f" focussize="0,0"/>
                  <v:stroke on="f"/>
                  <v:imagedata r:id="rId15" cropleft="14746f" cropright="10650f" o:title=""/>
                  <o:lock v:ext="edit" aspectratio="t"/>
                </v:shape>
                <v:shape id="Picture 3" o:spid="_x0000_s1026" o:spt="75" type="#_x0000_t75" style="position:absolute;left:638175;top:57150;height:647700;width:647700;" filled="f" o:preferrelative="t" stroked="f" coordsize="21600,21600" o:gfxdata="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G6dS70AAADj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6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Republic of the Philippines</w:t>
      </w:r>
    </w:p>
    <w:p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DAVAO ORIENTAL STATE UNIVERSITY</w:t>
      </w:r>
    </w:p>
    <w:p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Guang-guang, Dahican, City of Mati, Davao Oriental</w:t>
      </w:r>
    </w:p>
    <w:p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Faculty of Computing, Engineering and Technology</w:t>
      </w:r>
    </w:p>
    <w:p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Technology Program</w:t>
      </w:r>
    </w:p>
    <w:p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X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Research</w:t>
      </w:r>
    </w:p>
    <w:p>
      <w:pPr>
        <w:rPr>
          <w:rFonts w:hint="default"/>
          <w:lang w:val="en-US"/>
        </w:rPr>
      </w:pPr>
    </w:p>
    <w:p/>
    <w:p/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46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Problems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Solutions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1" w:hRule="atLeast"/>
        </w:trPr>
        <w:tc>
          <w:tcPr>
            <w:tcW w:w="4261" w:type="dxa"/>
          </w:tcPr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how to do unit testing using jest ?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we search for a youtube video on how to do it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55240" cy="663575"/>
                  <wp:effectExtent l="0" t="0" r="10160" b="22225"/>
                  <wp:docPr id="1" name="Picture 1" descr="Screen Shot 2025-05-27 at 11.11.25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 Shot 2025-05-27 at 11.11.25 AM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24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link:https://www.youtube.com/watch?v=JBSUgDxICg8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0" w:hRule="atLeast"/>
        </w:trPr>
        <w:tc>
          <w:tcPr>
            <w:tcW w:w="4261" w:type="dxa"/>
          </w:tcPr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how to make the camera work in       scanning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ask AI such as ChatGPT and Claude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640965" cy="1545590"/>
                  <wp:effectExtent l="0" t="0" r="635" b="3810"/>
                  <wp:docPr id="2" name="Picture 2" descr="Screen Shot 2025-05-27 at 11.12.59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 Shot 2025-05-27 at 11.12.59 AM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965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634615" cy="1455420"/>
                  <wp:effectExtent l="0" t="0" r="6985" b="17780"/>
                  <wp:docPr id="3" name="Picture 3" descr="Screen Shot 2025-05-27 at 11.14.23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 Shot 2025-05-27 at 11.14.23 AM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61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how to set up mongoDB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we search for tutorials and ask for AI how to set up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630805" cy="1884045"/>
                  <wp:effectExtent l="0" t="0" r="10795" b="20955"/>
                  <wp:docPr id="4" name="Picture 4" descr="Screen Shot 2025-05-27 at 11.18.03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 Shot 2025-05-27 at 11.18.03 AM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05" cy="188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633980" cy="731520"/>
                  <wp:effectExtent l="0" t="0" r="7620" b="5080"/>
                  <wp:docPr id="5" name="Picture 5" descr="Screen Shot 2025-05-27 at 11.18.45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 Shot 2025-05-27 at 11.18.45 AM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98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Link: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http://youtube.com/watch?v=c2M-rlkkT5o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3F8D03"/>
    <w:multiLevelType w:val="singleLevel"/>
    <w:tmpl w:val="AE3F8D0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2EDEFCDA"/>
    <w:multiLevelType w:val="singleLevel"/>
    <w:tmpl w:val="2EDEFC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576B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E5843B"/>
    <w:rsid w:val="FC509EBA"/>
    <w:rsid w:val="FFA5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6.bin"/><Relationship Id="rId8" Type="http://schemas.openxmlformats.org/officeDocument/2006/relationships/oleObject" Target="embeddings/oleObject5.bin"/><Relationship Id="rId7" Type="http://schemas.openxmlformats.org/officeDocument/2006/relationships/oleObject" Target="embeddings/oleObject4.bin"/><Relationship Id="rId6" Type="http://schemas.openxmlformats.org/officeDocument/2006/relationships/oleObject" Target="embeddings/oleObject3.bin"/><Relationship Id="rId5" Type="http://schemas.openxmlformats.org/officeDocument/2006/relationships/oleObject" Target="embeddings/oleObject2.bin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oleObject" Target="embeddings/oleObject10.bin"/><Relationship Id="rId12" Type="http://schemas.openxmlformats.org/officeDocument/2006/relationships/oleObject" Target="embeddings/oleObject9.bin"/><Relationship Id="rId11" Type="http://schemas.openxmlformats.org/officeDocument/2006/relationships/oleObject" Target="embeddings/oleObject8.bin"/><Relationship Id="rId10" Type="http://schemas.openxmlformats.org/officeDocument/2006/relationships/oleObject" Target="embeddings/oleObject7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2025-05-27T10:42:00Z</dcterms:created>
  <dc:creator>neon warrior</dc:creator>
  <cp:lastModifiedBy>neon warrior</cp:lastModifiedBy>
  <dcterms:modified xsi:type="dcterms:W3CDTF">2025-05-27T11:19:50Z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