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Arial Regular" w:hAnsi="Arial Regular" w:cs="Arial Regular"/>
        </w:rPr>
      </w:pPr>
      <w:r>
        <w:rPr>
          <w:rFonts w:hint="default" w:ascii="Arial Regular" w:hAnsi="Arial Regular" w:cs="Arial Regular"/>
        </w:rPr>
        <w:t>High-Level Design Document</w:t>
      </w:r>
    </w:p>
    <w:p>
      <w:pPr>
        <w:pStyle w:val="3"/>
        <w:keepNext w:val="0"/>
        <w:keepLines w:val="0"/>
        <w:widowControl/>
        <w:suppressLineNumbers w:val="0"/>
        <w:rPr>
          <w:rFonts w:hint="default" w:ascii="Arial Regular" w:hAnsi="Arial Regular" w:cs="Arial Regular"/>
        </w:rPr>
      </w:pPr>
      <w:r>
        <w:rPr>
          <w:rStyle w:val="92"/>
          <w:rFonts w:hint="default" w:ascii="Arial Regular" w:hAnsi="Arial Regular" w:cs="Arial Regular"/>
          <w:b/>
          <w:bCs/>
        </w:rPr>
        <w:t>Project Title:</w:t>
      </w:r>
      <w:r>
        <w:rPr>
          <w:rFonts w:hint="default" w:ascii="Arial Regular" w:hAnsi="Arial Regular" w:cs="Arial Regular"/>
        </w:rPr>
        <w:t xml:space="preserve"> Project X </w:t>
      </w:r>
    </w:p>
    <w:p>
      <w:pPr>
        <w:keepNext w:val="0"/>
        <w:keepLines w:val="0"/>
        <w:widowControl/>
        <w:suppressLineNumbers w:val="0"/>
        <w:rPr>
          <w:rFonts w:hint="default" w:ascii="Arial Regular" w:hAnsi="Arial Regular" w:cs="Arial Regular"/>
        </w:rPr>
      </w:pPr>
    </w:p>
    <w:p>
      <w:pPr>
        <w:pStyle w:val="3"/>
        <w:keepNext w:val="0"/>
        <w:keepLines w:val="0"/>
        <w:widowControl/>
        <w:suppressLineNumbers w:val="0"/>
        <w:rPr>
          <w:rFonts w:hint="default" w:ascii="Arial Regular" w:hAnsi="Arial Regular" w:cs="Arial Regular"/>
        </w:rPr>
      </w:pPr>
      <w:r>
        <w:rPr>
          <w:rFonts w:hint="default" w:ascii="Arial Regular" w:hAnsi="Arial Regular" w:cs="Arial Regular"/>
        </w:rPr>
        <w:t xml:space="preserve">1. </w:t>
      </w:r>
      <w:r>
        <w:rPr>
          <w:rStyle w:val="92"/>
          <w:rFonts w:hint="default" w:ascii="Arial Regular" w:hAnsi="Arial Regular" w:cs="Arial Regular"/>
          <w:b/>
          <w:bCs/>
        </w:rPr>
        <w:t>Introduction</w:t>
      </w: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1.1 Purpose</w:t>
      </w:r>
    </w:p>
    <w:p>
      <w:pPr>
        <w:pStyle w:val="85"/>
        <w:keepNext w:val="0"/>
        <w:keepLines w:val="0"/>
        <w:widowControl/>
        <w:suppressLineNumbers w:val="0"/>
        <w:rPr>
          <w:rFonts w:hint="default" w:ascii="Arial Regular" w:hAnsi="Arial Regular" w:cs="Arial Regular"/>
        </w:rPr>
      </w:pPr>
      <w:r>
        <w:rPr>
          <w:rFonts w:hint="default" w:ascii="Arial Regular" w:hAnsi="Arial Regular" w:cs="Arial Regular"/>
        </w:rPr>
        <w:t>Project X aims to streamline and digitize the attendance process in educational settings by using mobile devices and QR codes. Instructors can generate QR codes for each session, and students scan them using their devices. The system ensures accurate, secure, and real-time attendance logging.</w:t>
      </w:r>
    </w:p>
    <w:p>
      <w:pPr>
        <w:keepNext w:val="0"/>
        <w:keepLines w:val="0"/>
        <w:widowControl/>
        <w:suppressLineNumbers w:val="0"/>
        <w:rPr>
          <w:rFonts w:hint="default" w:ascii="Arial Regular" w:hAnsi="Arial Regular" w:cs="Arial Regular"/>
        </w:rPr>
      </w:pPr>
    </w:p>
    <w:p>
      <w:pPr>
        <w:pStyle w:val="3"/>
        <w:keepNext w:val="0"/>
        <w:keepLines w:val="0"/>
        <w:widowControl/>
        <w:suppressLineNumbers w:val="0"/>
        <w:rPr>
          <w:rFonts w:hint="default" w:ascii="Arial Regular" w:hAnsi="Arial Regular" w:cs="Arial Regular"/>
        </w:rPr>
      </w:pPr>
      <w:r>
        <w:rPr>
          <w:rFonts w:hint="default" w:ascii="Arial Regular" w:hAnsi="Arial Regular" w:cs="Arial Regular"/>
        </w:rPr>
        <w:t xml:space="preserve">2. </w:t>
      </w:r>
      <w:r>
        <w:rPr>
          <w:rStyle w:val="92"/>
          <w:rFonts w:hint="default" w:ascii="Arial Regular" w:hAnsi="Arial Regular" w:cs="Arial Regular"/>
          <w:b/>
          <w:bCs/>
        </w:rPr>
        <w:t>System Overview</w:t>
      </w:r>
    </w:p>
    <w:p>
      <w:pPr>
        <w:pStyle w:val="85"/>
        <w:keepNext w:val="0"/>
        <w:keepLines w:val="0"/>
        <w:widowControl/>
        <w:suppressLineNumbers w:val="0"/>
        <w:rPr>
          <w:rFonts w:hint="default" w:ascii="Arial Regular" w:hAnsi="Arial Regular" w:cs="Arial Regular"/>
        </w:rPr>
      </w:pPr>
      <w:r>
        <w:rPr>
          <w:rFonts w:hint="default" w:ascii="Arial Regular" w:hAnsi="Arial Regular" w:cs="Arial Regular"/>
        </w:rPr>
        <w:t>Project X supports three main roles:</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Instructor</w:t>
      </w:r>
      <w:r>
        <w:rPr>
          <w:rFonts w:hint="default" w:ascii="Arial Regular" w:hAnsi="Arial Regular" w:cs="Arial Regular"/>
        </w:rPr>
        <w:t>: Creates sessions, generates QR codes, and views attendance logs.</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Student</w:t>
      </w:r>
      <w:r>
        <w:rPr>
          <w:rFonts w:hint="default" w:ascii="Arial Regular" w:hAnsi="Arial Regular" w:cs="Arial Regular"/>
        </w:rPr>
        <w:t>: Scans QR codes and sends scanned data to mark attendance.</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Admin</w:t>
      </w:r>
      <w:r>
        <w:rPr>
          <w:rFonts w:hint="default" w:ascii="Arial Regular" w:hAnsi="Arial Regular" w:cs="Arial Regular"/>
        </w:rPr>
        <w:t>: Manages users, courses, and generates reports.</w:t>
      </w:r>
      <w:bookmarkStart w:id="0" w:name="_GoBack"/>
      <w:bookmarkEnd w:id="0"/>
    </w:p>
    <w:p>
      <w:pPr>
        <w:keepNext w:val="0"/>
        <w:keepLines w:val="0"/>
        <w:widowControl/>
        <w:suppressLineNumbers w:val="0"/>
        <w:rPr>
          <w:rFonts w:hint="default" w:ascii="Arial Regular" w:hAnsi="Arial Regular" w:cs="Arial Regular"/>
        </w:rPr>
      </w:pPr>
    </w:p>
    <w:p>
      <w:pPr>
        <w:pStyle w:val="3"/>
        <w:keepNext w:val="0"/>
        <w:keepLines w:val="0"/>
        <w:widowControl/>
        <w:numPr>
          <w:ilvl w:val="0"/>
          <w:numId w:val="11"/>
        </w:numPr>
        <w:suppressLineNumbers w:val="0"/>
        <w:rPr>
          <w:rStyle w:val="92"/>
          <w:rFonts w:hint="default" w:ascii="Arial Regular" w:hAnsi="Arial Regular" w:cs="Arial Regular"/>
          <w:b/>
          <w:bCs/>
        </w:rPr>
      </w:pPr>
      <w:r>
        <w:rPr>
          <w:rStyle w:val="92"/>
          <w:rFonts w:hint="default" w:ascii="Arial Regular" w:hAnsi="Arial Regular" w:cs="Arial Regular"/>
          <w:b/>
          <w:bCs/>
        </w:rPr>
        <w:t>Architecture Overview</w:t>
      </w:r>
    </w:p>
    <w:p>
      <w:pPr>
        <w:pStyle w:val="85"/>
        <w:keepNext w:val="0"/>
        <w:keepLines w:val="0"/>
        <w:widowControl/>
        <w:suppressLineNumbers w:val="0"/>
        <w:rPr>
          <w:rFonts w:hint="default" w:ascii="Arial Regular" w:hAnsi="Arial Regular" w:cs="Arial Regular"/>
        </w:rPr>
      </w:pPr>
      <w:r>
        <w:rPr>
          <w:rFonts w:hint="default" w:ascii="Arial Regular" w:hAnsi="Arial Regular" w:cs="Arial Regular"/>
        </w:rPr>
        <w:t>The system consists of:</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Mobile Apps</w:t>
      </w:r>
      <w:r>
        <w:rPr>
          <w:rFonts w:hint="default" w:ascii="Arial Regular" w:hAnsi="Arial Regular" w:cs="Arial Regular"/>
        </w:rPr>
        <w:t xml:space="preserve"> for Instructors, Students, and Admins</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REST API</w:t>
      </w:r>
      <w:r>
        <w:rPr>
          <w:rFonts w:hint="default" w:ascii="Arial Regular" w:hAnsi="Arial Regular" w:cs="Arial Regular"/>
        </w:rPr>
        <w:t xml:space="preserve"> that processes authentication and communication</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Backend Logic</w:t>
      </w:r>
      <w:r>
        <w:rPr>
          <w:rFonts w:hint="default" w:ascii="Arial Regular" w:hAnsi="Arial Regular" w:cs="Arial Regular"/>
        </w:rPr>
        <w:t xml:space="preserve"> that handles QR validation, timing, and attendance logic</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MongoDB</w:t>
      </w:r>
      <w:r>
        <w:rPr>
          <w:rFonts w:hint="default" w:ascii="Arial Regular" w:hAnsi="Arial Regular" w:cs="Arial Regular"/>
        </w:rPr>
        <w:t xml:space="preserve"> database for storing all data (users, sessions, attendance, etc.)</w:t>
      </w: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3.1 Architecture Diagram Reference</w:t>
      </w:r>
    </w:p>
    <w:p>
      <w:pPr>
        <w:pStyle w:val="4"/>
        <w:keepNext w:val="0"/>
        <w:keepLines w:val="0"/>
        <w:widowControl/>
        <w:suppressLineNumbers w:val="0"/>
        <w:rPr>
          <w:rFonts w:hint="default"/>
          <w:lang w:val="en-US"/>
        </w:rPr>
      </w:pPr>
      <w:r>
        <w:rPr>
          <w:rFonts w:hint="default"/>
          <w:lang w:val="en-US"/>
        </w:rPr>
        <w:drawing>
          <wp:inline distT="0" distB="0" distL="114300" distR="114300">
            <wp:extent cx="5269865" cy="4344670"/>
            <wp:effectExtent l="0" t="0" r="13335" b="24130"/>
            <wp:docPr id="2" name="Picture 2" descr="Screen Shot 2025-05-27 at 6.49.4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5-05-27 at 6.49.48 PM"/>
                    <pic:cNvPicPr>
                      <a:picLocks noChangeAspect="1"/>
                    </pic:cNvPicPr>
                  </pic:nvPicPr>
                  <pic:blipFill>
                    <a:blip r:embed="rId4"/>
                    <a:stretch>
                      <a:fillRect/>
                    </a:stretch>
                  </pic:blipFill>
                  <pic:spPr>
                    <a:xfrm>
                      <a:off x="0" y="0"/>
                      <a:ext cx="5269865" cy="4344670"/>
                    </a:xfrm>
                    <a:prstGeom prst="rect">
                      <a:avLst/>
                    </a:prstGeom>
                  </pic:spPr>
                </pic:pic>
              </a:graphicData>
            </a:graphic>
          </wp:inline>
        </w:drawing>
      </w:r>
    </w:p>
    <w:p>
      <w:pPr>
        <w:rPr>
          <w:rFonts w:hint="default"/>
        </w:rPr>
      </w:pPr>
    </w:p>
    <w:p>
      <w:pPr>
        <w:pStyle w:val="3"/>
        <w:keepNext w:val="0"/>
        <w:keepLines w:val="0"/>
        <w:widowControl/>
        <w:suppressLineNumbers w:val="0"/>
        <w:rPr>
          <w:rFonts w:hint="default" w:ascii="Arial Regular" w:hAnsi="Arial Regular" w:cs="Arial Regular"/>
        </w:rPr>
      </w:pPr>
      <w:r>
        <w:rPr>
          <w:rFonts w:hint="default" w:ascii="Arial Regular" w:hAnsi="Arial Regular" w:cs="Arial Regular"/>
        </w:rPr>
        <w:t xml:space="preserve">4. </w:t>
      </w:r>
      <w:r>
        <w:rPr>
          <w:rStyle w:val="92"/>
          <w:rFonts w:hint="default" w:ascii="Arial Regular" w:hAnsi="Arial Regular" w:cs="Arial Regular"/>
          <w:b/>
          <w:bCs/>
        </w:rPr>
        <w:t>Component Description</w:t>
      </w: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4.1 Instructor Module</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Create Session</w:t>
      </w:r>
      <w:r>
        <w:rPr>
          <w:rFonts w:hint="default" w:ascii="Arial Regular" w:hAnsi="Arial Regular" w:cs="Arial Regular"/>
        </w:rPr>
        <w:t xml:space="preserve"> – Define class session and metadata</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Generate QR</w:t>
      </w:r>
      <w:r>
        <w:rPr>
          <w:rFonts w:hint="default" w:ascii="Arial Regular" w:hAnsi="Arial Regular" w:cs="Arial Regular"/>
        </w:rPr>
        <w:t xml:space="preserve"> – Produce a time-sensitive QR code for students</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View Attendance Log</w:t>
      </w:r>
      <w:r>
        <w:rPr>
          <w:rFonts w:hint="default" w:ascii="Arial Regular" w:hAnsi="Arial Regular" w:cs="Arial Regular"/>
        </w:rPr>
        <w:t xml:space="preserve"> – Review students who attended each session</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4.2 Student Module</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Scan QR Code</w:t>
      </w:r>
      <w:r>
        <w:rPr>
          <w:rFonts w:hint="default" w:ascii="Arial Regular" w:hAnsi="Arial Regular" w:cs="Arial Regular"/>
        </w:rPr>
        <w:t xml:space="preserve"> – Open the app and scan the code shown by the instructor</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Send Scanned Data</w:t>
      </w:r>
      <w:r>
        <w:rPr>
          <w:rFonts w:hint="default" w:ascii="Arial Regular" w:hAnsi="Arial Regular" w:cs="Arial Regular"/>
        </w:rPr>
        <w:t xml:space="preserve"> – Automatically submits the scanned QR to the backend for validation and attendance marking</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4.3 Admin Module</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Manage Users</w:t>
      </w:r>
      <w:r>
        <w:rPr>
          <w:rFonts w:hint="default" w:ascii="Arial Regular" w:hAnsi="Arial Regular" w:cs="Arial Regular"/>
        </w:rPr>
        <w:t xml:space="preserve"> – Add, update, or remove instructors/students</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Manage Courses</w:t>
      </w:r>
      <w:r>
        <w:rPr>
          <w:rFonts w:hint="default" w:ascii="Arial Regular" w:hAnsi="Arial Regular" w:cs="Arial Regular"/>
        </w:rPr>
        <w:t xml:space="preserve"> – Handle course assignments and scheduling</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Generate Reports</w:t>
      </w:r>
      <w:r>
        <w:rPr>
          <w:rFonts w:hint="default" w:ascii="Arial Regular" w:hAnsi="Arial Regular" w:cs="Arial Regular"/>
        </w:rPr>
        <w:t xml:space="preserve"> – Export attendance data per course, date, or student</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4.4 API Layer</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85"/>
        <w:keepNext w:val="0"/>
        <w:keepLines w:val="0"/>
        <w:widowControl/>
        <w:suppressLineNumbers w:val="0"/>
        <w:ind w:left="720"/>
        <w:rPr>
          <w:rFonts w:hint="default" w:ascii="Arial Regular" w:hAnsi="Arial Regular" w:cs="Arial Regular"/>
        </w:rPr>
      </w:pPr>
      <w:r>
        <w:rPr>
          <w:rFonts w:hint="default" w:ascii="Arial Regular" w:hAnsi="Arial Regular" w:cs="Arial Regular"/>
        </w:rPr>
        <w:t>Authenticates users and handles session management</w:t>
      </w:r>
    </w:p>
    <w:p>
      <w:pPr>
        <w:pStyle w:val="85"/>
        <w:keepNext w:val="0"/>
        <w:keepLines w:val="0"/>
        <w:widowControl/>
        <w:suppressLineNumbers w:val="0"/>
        <w:ind w:left="720"/>
        <w:rPr>
          <w:rFonts w:hint="default" w:ascii="Arial Regular" w:hAnsi="Arial Regular" w:cs="Arial Regular"/>
        </w:rPr>
      </w:pPr>
      <w:r>
        <w:rPr>
          <w:rFonts w:hint="default" w:ascii="Arial Regular" w:hAnsi="Arial Regular" w:cs="Arial Regular"/>
        </w:rPr>
        <w:t>Interfaces with backend logic and MongoDB</w:t>
      </w:r>
    </w:p>
    <w:p>
      <w:pPr>
        <w:pStyle w:val="85"/>
        <w:keepNext w:val="0"/>
        <w:keepLines w:val="0"/>
        <w:widowControl/>
        <w:suppressLineNumbers w:val="0"/>
        <w:ind w:left="720"/>
        <w:rPr>
          <w:rFonts w:hint="default" w:ascii="Arial Regular" w:hAnsi="Arial Regular" w:cs="Arial Regular"/>
        </w:rPr>
      </w:pPr>
      <w:r>
        <w:rPr>
          <w:rFonts w:hint="default" w:ascii="Arial Regular" w:hAnsi="Arial Regular" w:cs="Arial Regular"/>
        </w:rPr>
        <w:t>Processes attendance requests and QR code checks</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4"/>
        <w:keepNext w:val="0"/>
        <w:keepLines w:val="0"/>
        <w:widowControl/>
        <w:suppressLineNumbers w:val="0"/>
        <w:rPr>
          <w:rFonts w:hint="default" w:ascii="Arial Regular" w:hAnsi="Arial Regular" w:cs="Arial Regular"/>
          <w:lang w:val="en-US"/>
        </w:rPr>
      </w:pPr>
      <w:r>
        <w:rPr>
          <w:rFonts w:hint="default" w:ascii="Arial Regular" w:hAnsi="Arial Regular" w:cs="Arial Regular"/>
        </w:rPr>
        <w:t>4.5 Backen</w:t>
      </w:r>
      <w:r>
        <w:rPr>
          <w:rFonts w:hint="default" w:ascii="Arial Regular" w:hAnsi="Arial Regular" w:cs="Arial Regular"/>
          <w:lang w:val="en-US"/>
        </w:rPr>
        <w:t>d</w:t>
      </w:r>
    </w:p>
    <w:p>
      <w:pPr>
        <w:keepNext w:val="0"/>
        <w:keepLines w:val="0"/>
        <w:widowControl/>
        <w:numPr>
          <w:numId w:val="0"/>
        </w:numPr>
        <w:suppressLineNumbers w:val="0"/>
        <w:spacing w:before="0" w:beforeAutospacing="1" w:after="0" w:afterAutospacing="1"/>
        <w:ind w:left="1080" w:leftChars="0"/>
        <w:rPr>
          <w:rFonts w:hint="default" w:ascii="Arial Regular" w:hAnsi="Arial Regular" w:cs="Arial Regular"/>
        </w:rPr>
      </w:pP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Check QR Validity</w:t>
      </w:r>
      <w:r>
        <w:rPr>
          <w:rFonts w:hint="default" w:ascii="Arial Regular" w:hAnsi="Arial Regular" w:cs="Arial Regular"/>
        </w:rPr>
        <w:t xml:space="preserve"> – Ensures QR has not expired</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Session Timing</w:t>
      </w:r>
      <w:r>
        <w:rPr>
          <w:rFonts w:hint="default" w:ascii="Arial Regular" w:hAnsi="Arial Regular" w:cs="Arial Regular"/>
        </w:rPr>
        <w:t xml:space="preserve"> – Verifies if submission is within allowed time</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Student’s Enrollment</w:t>
      </w:r>
      <w:r>
        <w:rPr>
          <w:rFonts w:hint="default" w:ascii="Arial Regular" w:hAnsi="Arial Regular" w:cs="Arial Regular"/>
        </w:rPr>
        <w:t xml:space="preserve"> – Confirms if the student is registered for the course</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Record Attendance</w:t>
      </w:r>
      <w:r>
        <w:rPr>
          <w:rFonts w:hint="default" w:ascii="Arial Regular" w:hAnsi="Arial Regular" w:cs="Arial Regular"/>
        </w:rPr>
        <w:t xml:space="preserve"> – Marks attendance in the database</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4"/>
        <w:keepNext w:val="0"/>
        <w:keepLines w:val="0"/>
        <w:widowControl/>
        <w:suppressLineNumbers w:val="0"/>
        <w:rPr>
          <w:rFonts w:hint="default" w:ascii="Arial Regular" w:hAnsi="Arial Regular" w:cs="Arial Regular"/>
        </w:rPr>
      </w:pPr>
      <w:r>
        <w:rPr>
          <w:rFonts w:hint="default" w:ascii="Arial Regular" w:hAnsi="Arial Regular" w:cs="Arial Regular"/>
        </w:rPr>
        <w:t>4.6 Database (MongoDB)</w:t>
      </w:r>
    </w:p>
    <w:p>
      <w:pPr>
        <w:pStyle w:val="85"/>
        <w:keepNext w:val="0"/>
        <w:keepLines w:val="0"/>
        <w:widowControl/>
        <w:suppressLineNumbers w:val="0"/>
        <w:rPr>
          <w:rFonts w:hint="default" w:ascii="Arial Regular" w:hAnsi="Arial Regular" w:cs="Arial Regular"/>
        </w:rPr>
      </w:pPr>
      <w:r>
        <w:rPr>
          <w:rFonts w:hint="default" w:ascii="Arial Regular" w:hAnsi="Arial Regular" w:cs="Arial Regular"/>
        </w:rPr>
        <w:t>Collections include:</w:t>
      </w:r>
    </w:p>
    <w:p>
      <w:pPr>
        <w:pStyle w:val="85"/>
        <w:keepNext w:val="0"/>
        <w:keepLines w:val="0"/>
        <w:widowControl/>
        <w:suppressLineNumbers w:val="0"/>
        <w:ind w:left="720"/>
        <w:rPr>
          <w:rFonts w:hint="default" w:ascii="Arial Regular" w:hAnsi="Arial Regular" w:cs="Arial Regular"/>
        </w:rPr>
      </w:pPr>
      <w:r>
        <w:rPr>
          <w:rStyle w:val="44"/>
          <w:rFonts w:hint="default" w:ascii="Arial Regular" w:hAnsi="Arial Regular" w:cs="Arial Regular"/>
        </w:rPr>
        <w:t>users</w:t>
      </w:r>
      <w:r>
        <w:rPr>
          <w:rFonts w:hint="default" w:ascii="Arial Regular" w:hAnsi="Arial Regular" w:cs="Arial Regular"/>
        </w:rPr>
        <w:t>: Instructors, students, admins</w:t>
      </w:r>
    </w:p>
    <w:p>
      <w:pPr>
        <w:pStyle w:val="85"/>
        <w:keepNext w:val="0"/>
        <w:keepLines w:val="0"/>
        <w:widowControl/>
        <w:suppressLineNumbers w:val="0"/>
        <w:ind w:left="720"/>
        <w:rPr>
          <w:rFonts w:hint="default" w:ascii="Arial Regular" w:hAnsi="Arial Regular" w:cs="Arial Regular"/>
        </w:rPr>
      </w:pPr>
      <w:r>
        <w:rPr>
          <w:rStyle w:val="44"/>
          <w:rFonts w:hint="default" w:ascii="Arial Regular" w:hAnsi="Arial Regular" w:cs="Arial Regular"/>
        </w:rPr>
        <w:t>sessions</w:t>
      </w:r>
      <w:r>
        <w:rPr>
          <w:rFonts w:hint="default" w:ascii="Arial Regular" w:hAnsi="Arial Regular" w:cs="Arial Regular"/>
        </w:rPr>
        <w:t>: Class sessions with QR code data</w:t>
      </w:r>
    </w:p>
    <w:p>
      <w:pPr>
        <w:pStyle w:val="85"/>
        <w:keepNext w:val="0"/>
        <w:keepLines w:val="0"/>
        <w:widowControl/>
        <w:suppressLineNumbers w:val="0"/>
        <w:ind w:left="720"/>
        <w:rPr>
          <w:rFonts w:hint="default" w:ascii="Arial Regular" w:hAnsi="Arial Regular" w:cs="Arial Regular"/>
        </w:rPr>
      </w:pPr>
      <w:r>
        <w:rPr>
          <w:rStyle w:val="44"/>
          <w:rFonts w:hint="default" w:ascii="Arial Regular" w:hAnsi="Arial Regular" w:cs="Arial Regular"/>
        </w:rPr>
        <w:t>attendance</w:t>
      </w:r>
      <w:r>
        <w:rPr>
          <w:rFonts w:hint="default" w:ascii="Arial Regular" w:hAnsi="Arial Regular" w:cs="Arial Regular"/>
        </w:rPr>
        <w:t>: Time-stamped attendance records</w:t>
      </w:r>
    </w:p>
    <w:p>
      <w:pPr>
        <w:pStyle w:val="85"/>
        <w:keepNext w:val="0"/>
        <w:keepLines w:val="0"/>
        <w:widowControl/>
        <w:suppressLineNumbers w:val="0"/>
        <w:ind w:left="720"/>
        <w:rPr>
          <w:rFonts w:hint="default" w:ascii="Arial Regular" w:hAnsi="Arial Regular" w:cs="Arial Regular"/>
        </w:rPr>
      </w:pPr>
      <w:r>
        <w:rPr>
          <w:rStyle w:val="44"/>
          <w:rFonts w:hint="default" w:ascii="Arial Regular" w:hAnsi="Arial Regular" w:cs="Arial Regular"/>
        </w:rPr>
        <w:t>courses</w:t>
      </w:r>
      <w:r>
        <w:rPr>
          <w:rFonts w:hint="default" w:ascii="Arial Regular" w:hAnsi="Arial Regular" w:cs="Arial Regular"/>
        </w:rPr>
        <w:t>: Course info and enrollment details</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keepNext w:val="0"/>
        <w:keepLines w:val="0"/>
        <w:widowControl/>
        <w:suppressLineNumbers w:val="0"/>
        <w:rPr>
          <w:rFonts w:hint="default" w:ascii="Arial Regular" w:hAnsi="Arial Regular" w:cs="Arial Regular"/>
        </w:rPr>
      </w:pPr>
    </w:p>
    <w:p>
      <w:pPr>
        <w:pStyle w:val="3"/>
        <w:keepNext w:val="0"/>
        <w:keepLines w:val="0"/>
        <w:widowControl/>
        <w:suppressLineNumbers w:val="0"/>
        <w:rPr>
          <w:rFonts w:hint="default" w:ascii="Arial Regular" w:hAnsi="Arial Regular" w:cs="Arial Regular"/>
        </w:rPr>
      </w:pPr>
      <w:r>
        <w:rPr>
          <w:rFonts w:hint="default" w:ascii="Arial Regular" w:hAnsi="Arial Regular" w:cs="Arial Regular"/>
        </w:rPr>
        <w:t xml:space="preserve">5. </w:t>
      </w:r>
      <w:r>
        <w:rPr>
          <w:rStyle w:val="92"/>
          <w:rFonts w:hint="default" w:ascii="Arial Regular" w:hAnsi="Arial Regular" w:cs="Arial Regular"/>
          <w:b/>
          <w:bCs/>
        </w:rPr>
        <w:t>Data Flow Summary</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Instructor</w:t>
      </w:r>
      <w:r>
        <w:rPr>
          <w:rFonts w:hint="default" w:ascii="Arial Regular" w:hAnsi="Arial Regular" w:cs="Arial Regular"/>
        </w:rPr>
        <w:t xml:space="preserve"> logs in → creates a session → generates QR</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Student</w:t>
      </w:r>
      <w:r>
        <w:rPr>
          <w:rFonts w:hint="default" w:ascii="Arial Regular" w:hAnsi="Arial Regular" w:cs="Arial Regular"/>
        </w:rPr>
        <w:t xml:space="preserve"> logs in → scans QR → data is sent to API</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API</w:t>
      </w:r>
      <w:r>
        <w:rPr>
          <w:rFonts w:hint="default" w:ascii="Arial Regular" w:hAnsi="Arial Regular" w:cs="Arial Regular"/>
        </w:rPr>
        <w:t xml:space="preserve"> passes data to backend → checks validity → attendance is saved</w:t>
      </w:r>
    </w:p>
    <w:p>
      <w:pPr>
        <w:pStyle w:val="85"/>
        <w:keepNext w:val="0"/>
        <w:keepLines w:val="0"/>
        <w:widowControl/>
        <w:suppressLineNumbers w:val="0"/>
        <w:ind w:left="720"/>
        <w:rPr>
          <w:rFonts w:hint="default" w:ascii="Arial Regular" w:hAnsi="Arial Regular" w:cs="Arial Regular"/>
        </w:rPr>
      </w:pPr>
      <w:r>
        <w:rPr>
          <w:rStyle w:val="92"/>
          <w:rFonts w:hint="default" w:ascii="Arial Regular" w:hAnsi="Arial Regular" w:cs="Arial Regular"/>
        </w:rPr>
        <w:t>Admin</w:t>
      </w:r>
      <w:r>
        <w:rPr>
          <w:rFonts w:hint="default" w:ascii="Arial Regular" w:hAnsi="Arial Regular" w:cs="Arial Regular"/>
        </w:rPr>
        <w:t xml:space="preserve"> accesses reports, manages users/courses</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keepNext w:val="0"/>
        <w:keepLines w:val="0"/>
        <w:widowControl/>
        <w:suppressLineNumbers w:val="0"/>
        <w:rPr>
          <w:rFonts w:hint="default" w:ascii="Arial Regular" w:hAnsi="Arial Regular" w:cs="Arial Regular"/>
        </w:rPr>
      </w:pPr>
    </w:p>
    <w:p>
      <w:pPr>
        <w:keepNext w:val="0"/>
        <w:keepLines w:val="0"/>
        <w:widowControl/>
        <w:suppressLineNumbers w:val="0"/>
        <w:rPr>
          <w:rFonts w:hint="default" w:ascii="Arial Regular" w:hAnsi="Arial Regular" w:cs="Arial Regular"/>
        </w:rPr>
      </w:pPr>
    </w:p>
    <w:p>
      <w:pPr>
        <w:keepNext w:val="0"/>
        <w:keepLines w:val="0"/>
        <w:widowControl/>
        <w:suppressLineNumbers w:val="0"/>
        <w:rPr>
          <w:rFonts w:hint="default" w:ascii="Arial Regular" w:hAnsi="Arial Regular" w:cs="Arial Regular"/>
        </w:rPr>
      </w:pPr>
    </w:p>
    <w:p>
      <w:pPr>
        <w:keepNext w:val="0"/>
        <w:keepLines w:val="0"/>
        <w:widowControl/>
        <w:suppressLineNumbers w:val="0"/>
        <w:rPr>
          <w:rFonts w:hint="default" w:ascii="Arial Regular" w:hAnsi="Arial Regular" w:cs="Arial Regular"/>
        </w:rPr>
      </w:pPr>
    </w:p>
    <w:p>
      <w:pPr>
        <w:keepNext w:val="0"/>
        <w:keepLines w:val="0"/>
        <w:widowControl/>
        <w:suppressLineNumbers w:val="0"/>
        <w:rPr>
          <w:rFonts w:hint="default" w:ascii="Arial Regular" w:hAnsi="Arial Regular" w:cs="Arial Regular"/>
        </w:rPr>
      </w:pPr>
    </w:p>
    <w:p>
      <w:pPr>
        <w:pStyle w:val="3"/>
        <w:keepNext w:val="0"/>
        <w:keepLines w:val="0"/>
        <w:widowControl/>
        <w:suppressLineNumbers w:val="0"/>
        <w:rPr>
          <w:rFonts w:hint="default" w:ascii="Arial Regular" w:hAnsi="Arial Regular" w:cs="Arial Regular"/>
        </w:rPr>
      </w:pPr>
      <w:r>
        <w:rPr>
          <w:rFonts w:hint="default" w:ascii="Arial Regular" w:hAnsi="Arial Regular" w:cs="Arial Regular"/>
        </w:rPr>
        <w:t xml:space="preserve">6. </w:t>
      </w:r>
      <w:r>
        <w:rPr>
          <w:rStyle w:val="92"/>
          <w:rFonts w:hint="default" w:ascii="Arial Regular" w:hAnsi="Arial Regular" w:cs="Arial Regular"/>
          <w:b/>
          <w:bCs/>
        </w:rPr>
        <w:t>Security Measures</w:t>
      </w:r>
    </w:p>
    <w:p>
      <w:pPr>
        <w:keepNext w:val="0"/>
        <w:keepLines w:val="0"/>
        <w:widowControl/>
        <w:numPr>
          <w:numId w:val="0"/>
        </w:numPr>
        <w:suppressLineNumbers w:val="0"/>
        <w:spacing w:before="0" w:beforeAutospacing="1" w:after="0" w:afterAutospacing="1"/>
        <w:rPr>
          <w:rFonts w:hint="default" w:ascii="Arial Regular" w:hAnsi="Arial Regular" w:cs="Arial Regular"/>
        </w:rPr>
      </w:pPr>
    </w:p>
    <w:p>
      <w:pPr>
        <w:pStyle w:val="85"/>
        <w:keepNext w:val="0"/>
        <w:keepLines w:val="0"/>
        <w:widowControl/>
        <w:suppressLineNumbers w:val="0"/>
        <w:ind w:left="720"/>
        <w:rPr>
          <w:rFonts w:hint="default" w:ascii="Arial Regular" w:hAnsi="Arial Regular" w:cs="Arial Regular"/>
        </w:rPr>
      </w:pPr>
      <w:r>
        <w:rPr>
          <w:rFonts w:hint="default" w:ascii="Arial Regular" w:hAnsi="Arial Regular" w:cs="Arial Regular"/>
        </w:rPr>
        <w:t>Credential-based login for all users</w:t>
      </w:r>
    </w:p>
    <w:p>
      <w:pPr>
        <w:pStyle w:val="85"/>
        <w:keepNext w:val="0"/>
        <w:keepLines w:val="0"/>
        <w:widowControl/>
        <w:suppressLineNumbers w:val="0"/>
        <w:ind w:left="720"/>
        <w:rPr>
          <w:rFonts w:hint="default" w:ascii="Arial Regular" w:hAnsi="Arial Regular" w:cs="Arial Regular"/>
        </w:rPr>
      </w:pPr>
      <w:r>
        <w:rPr>
          <w:rFonts w:hint="default" w:ascii="Arial Regular" w:hAnsi="Arial Regular" w:cs="Arial Regular"/>
        </w:rPr>
        <w:t>QR codes expire after a short period</w:t>
      </w:r>
    </w:p>
    <w:p>
      <w:pPr>
        <w:pStyle w:val="85"/>
        <w:keepNext w:val="0"/>
        <w:keepLines w:val="0"/>
        <w:widowControl/>
        <w:suppressLineNumbers w:val="0"/>
        <w:ind w:left="720"/>
        <w:rPr>
          <w:rFonts w:hint="default" w:ascii="Arial Regular" w:hAnsi="Arial Regular" w:cs="Arial Regular"/>
        </w:rPr>
      </w:pPr>
      <w:r>
        <w:rPr>
          <w:rFonts w:hint="default" w:ascii="Arial Regular" w:hAnsi="Arial Regular" w:cs="Arial Regular"/>
        </w:rPr>
        <w:t>All sensitive data encrypted (especially passwords)</w:t>
      </w:r>
    </w:p>
    <w:p>
      <w:pPr>
        <w:pStyle w:val="85"/>
        <w:keepNext w:val="0"/>
        <w:keepLines w:val="0"/>
        <w:widowControl/>
        <w:suppressLineNumbers w:val="0"/>
        <w:ind w:left="720"/>
        <w:rPr>
          <w:rFonts w:hint="default" w:ascii="Arial Regular" w:hAnsi="Arial Regular" w:cs="Arial Regular"/>
        </w:rPr>
      </w:pPr>
      <w:r>
        <w:rPr>
          <w:rFonts w:hint="default" w:ascii="Arial Regular" w:hAnsi="Arial Regular" w:cs="Arial Regular"/>
        </w:rPr>
        <w:t>Only enrolled students can mark attendance</w:t>
      </w:r>
    </w:p>
    <w:p>
      <w:pPr>
        <w:rPr>
          <w:rFonts w:hint="default" w:ascii="Arial Regular" w:hAnsi="Arial Regular" w:cs="Arial Regular"/>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A40511"/>
    <w:multiLevelType w:val="singleLevel"/>
    <w:tmpl w:val="EFA40511"/>
    <w:lvl w:ilvl="0" w:tentative="0">
      <w:start w:val="3"/>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4995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FE5843B"/>
    <w:rsid w:val="7CE49954"/>
    <w:rsid w:val="FC509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cs="Courier New"/>
      <w:kern w:val="0"/>
      <w:sz w:val="20"/>
      <w:szCs w:val="20"/>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2025-05-27T18:42:00Z</dcterms:created>
  <dc:creator>neon warrior</dc:creator>
  <cp:lastModifiedBy>neon warrior</cp:lastModifiedBy>
  <dcterms:modified xsi:type="dcterms:W3CDTF">2025-05-27T18:53:17Z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